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1042F4" w14:textId="02D06621" w:rsidR="00342069" w:rsidRPr="00100127" w:rsidRDefault="00000000">
      <w:pPr>
        <w:rPr>
          <w:rFonts w:ascii="Times New Roman" w:hAnsi="Times New Roman" w:cs="Times New Roman"/>
          <w:sz w:val="28"/>
          <w:szCs w:val="28"/>
        </w:rPr>
      </w:pPr>
      <w:r w:rsidRPr="00100127">
        <w:rPr>
          <w:rFonts w:ascii="Times New Roman" w:hAnsi="Times New Roman" w:cs="Times New Roman"/>
          <w:b/>
          <w:bCs/>
          <w:sz w:val="28"/>
          <w:szCs w:val="28"/>
        </w:rPr>
        <w:t xml:space="preserve"># Pymaceuticals Inc. – Mouse Drug Trial Analysis  </w:t>
      </w:r>
      <w:r w:rsidRPr="00100127">
        <w:rPr>
          <w:rFonts w:ascii="Times New Roman" w:hAnsi="Times New Roman" w:cs="Times New Roman"/>
          <w:b/>
          <w:bCs/>
          <w:sz w:val="28"/>
          <w:szCs w:val="28"/>
        </w:rPr>
        <w:br/>
        <w:t xml:space="preserve">Columbia University – **Data Visualization Bootcamp**  </w:t>
      </w:r>
      <w:r w:rsidRPr="00100127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100127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100127">
        <w:rPr>
          <w:rFonts w:ascii="Times New Roman" w:hAnsi="Times New Roman" w:cs="Times New Roman"/>
          <w:sz w:val="28"/>
          <w:szCs w:val="28"/>
        </w:rPr>
        <w:t xml:space="preserve">---  </w:t>
      </w:r>
      <w:r w:rsidRPr="00100127">
        <w:rPr>
          <w:rFonts w:ascii="Times New Roman" w:hAnsi="Times New Roman" w:cs="Times New Roman"/>
          <w:sz w:val="28"/>
          <w:szCs w:val="28"/>
        </w:rPr>
        <w:br/>
      </w:r>
      <w:r w:rsidRPr="00100127">
        <w:rPr>
          <w:rFonts w:ascii="Times New Roman" w:hAnsi="Times New Roman" w:cs="Times New Roman"/>
          <w:sz w:val="28"/>
          <w:szCs w:val="28"/>
        </w:rPr>
        <w:br/>
      </w:r>
      <w:r w:rsidRPr="00100127">
        <w:rPr>
          <w:rFonts w:ascii="Times New Roman" w:hAnsi="Times New Roman" w:cs="Times New Roman"/>
          <w:b/>
          <w:bCs/>
          <w:sz w:val="28"/>
          <w:szCs w:val="28"/>
        </w:rPr>
        <w:t>## Author</w:t>
      </w:r>
      <w:r w:rsidRPr="00100127">
        <w:rPr>
          <w:rFonts w:ascii="Times New Roman" w:hAnsi="Times New Roman" w:cs="Times New Roman"/>
          <w:sz w:val="28"/>
          <w:szCs w:val="28"/>
        </w:rPr>
        <w:t xml:space="preserve">  </w:t>
      </w:r>
      <w:r w:rsidRPr="00100127">
        <w:rPr>
          <w:rFonts w:ascii="Times New Roman" w:hAnsi="Times New Roman" w:cs="Times New Roman"/>
          <w:sz w:val="28"/>
          <w:szCs w:val="28"/>
        </w:rPr>
        <w:br/>
        <w:t xml:space="preserve">**Arisleyda Reyes**  </w:t>
      </w:r>
      <w:r w:rsidRPr="00100127">
        <w:rPr>
          <w:rFonts w:ascii="Times New Roman" w:hAnsi="Times New Roman" w:cs="Times New Roman"/>
          <w:sz w:val="28"/>
          <w:szCs w:val="28"/>
        </w:rPr>
        <w:br/>
      </w:r>
      <w:r w:rsidRPr="00100127">
        <w:rPr>
          <w:rFonts w:ascii="Apple Color Emoji" w:hAnsi="Apple Color Emoji" w:cs="Apple Color Emoji"/>
          <w:sz w:val="28"/>
          <w:szCs w:val="28"/>
        </w:rPr>
        <w:t>📧</w:t>
      </w:r>
      <w:r w:rsidRPr="00100127">
        <w:rPr>
          <w:rFonts w:ascii="Times New Roman" w:hAnsi="Times New Roman" w:cs="Times New Roman"/>
          <w:sz w:val="28"/>
          <w:szCs w:val="28"/>
        </w:rPr>
        <w:t xml:space="preserve"> rlopezarisleyda@gmail.com  </w:t>
      </w:r>
      <w:r w:rsidRPr="00100127">
        <w:rPr>
          <w:rFonts w:ascii="Times New Roman" w:hAnsi="Times New Roman" w:cs="Times New Roman"/>
          <w:sz w:val="28"/>
          <w:szCs w:val="28"/>
        </w:rPr>
        <w:br/>
      </w:r>
      <w:r w:rsidRPr="00100127">
        <w:rPr>
          <w:rFonts w:ascii="Times New Roman" w:hAnsi="Times New Roman" w:cs="Times New Roman"/>
          <w:sz w:val="28"/>
          <w:szCs w:val="28"/>
        </w:rPr>
        <w:br/>
        <w:t xml:space="preserve">---  </w:t>
      </w:r>
      <w:r w:rsidRPr="00100127">
        <w:rPr>
          <w:rFonts w:ascii="Times New Roman" w:hAnsi="Times New Roman" w:cs="Times New Roman"/>
          <w:sz w:val="28"/>
          <w:szCs w:val="28"/>
        </w:rPr>
        <w:br/>
      </w:r>
      <w:r w:rsidRPr="00100127">
        <w:rPr>
          <w:rFonts w:ascii="Times New Roman" w:hAnsi="Times New Roman" w:cs="Times New Roman"/>
          <w:sz w:val="28"/>
          <w:szCs w:val="28"/>
        </w:rPr>
        <w:br/>
      </w:r>
      <w:r w:rsidRPr="00100127">
        <w:rPr>
          <w:rFonts w:ascii="Times New Roman" w:hAnsi="Times New Roman" w:cs="Times New Roman"/>
          <w:b/>
          <w:bCs/>
          <w:sz w:val="28"/>
          <w:szCs w:val="28"/>
        </w:rPr>
        <w:t>## Overview</w:t>
      </w:r>
      <w:r w:rsidRPr="00100127">
        <w:rPr>
          <w:rFonts w:ascii="Times New Roman" w:hAnsi="Times New Roman" w:cs="Times New Roman"/>
          <w:sz w:val="28"/>
          <w:szCs w:val="28"/>
        </w:rPr>
        <w:t xml:space="preserve">  </w:t>
      </w:r>
      <w:r w:rsidRPr="00100127">
        <w:rPr>
          <w:rFonts w:ascii="Times New Roman" w:hAnsi="Times New Roman" w:cs="Times New Roman"/>
          <w:sz w:val="28"/>
          <w:szCs w:val="28"/>
        </w:rPr>
        <w:br/>
        <w:t xml:space="preserve">This project cleans, analyzes, and visualizes data from a pre‑clinical study of several anti‑cancer drug regimens tested on mice.  The notebook answers key questions about drug efficacy and sample integrity using **Pandas**, **Matplotlib**, and **SciPy**.  </w:t>
      </w:r>
      <w:r w:rsidRPr="00100127">
        <w:rPr>
          <w:rFonts w:ascii="Times New Roman" w:hAnsi="Times New Roman" w:cs="Times New Roman"/>
          <w:sz w:val="28"/>
          <w:szCs w:val="28"/>
        </w:rPr>
        <w:br/>
      </w:r>
      <w:r w:rsidRPr="00100127">
        <w:rPr>
          <w:rFonts w:ascii="Times New Roman" w:hAnsi="Times New Roman" w:cs="Times New Roman"/>
          <w:sz w:val="28"/>
          <w:szCs w:val="28"/>
        </w:rPr>
        <w:br/>
      </w:r>
      <w:r w:rsidRPr="00100127">
        <w:rPr>
          <w:rFonts w:ascii="Times New Roman" w:hAnsi="Times New Roman" w:cs="Times New Roman"/>
          <w:b/>
          <w:bCs/>
          <w:sz w:val="28"/>
          <w:szCs w:val="28"/>
        </w:rPr>
        <w:t xml:space="preserve">## Repository </w:t>
      </w:r>
      <w:r w:rsidR="00100127" w:rsidRPr="00100127">
        <w:rPr>
          <w:rFonts w:ascii="Times New Roman" w:hAnsi="Times New Roman" w:cs="Times New Roman"/>
          <w:b/>
          <w:bCs/>
          <w:sz w:val="28"/>
          <w:szCs w:val="28"/>
        </w:rPr>
        <w:t>Contents</w:t>
      </w:r>
      <w:r w:rsidRPr="00100127">
        <w:rPr>
          <w:rFonts w:ascii="Times New Roman" w:hAnsi="Times New Roman" w:cs="Times New Roman"/>
          <w:sz w:val="28"/>
          <w:szCs w:val="28"/>
        </w:rPr>
        <w:br/>
        <w:t>| File / Folder | Description |</w:t>
      </w:r>
      <w:r w:rsidRPr="00100127">
        <w:rPr>
          <w:rFonts w:ascii="Times New Roman" w:hAnsi="Times New Roman" w:cs="Times New Roman"/>
          <w:sz w:val="28"/>
          <w:szCs w:val="28"/>
        </w:rPr>
        <w:br/>
        <w:t>|---------------|-------------|</w:t>
      </w:r>
      <w:r w:rsidRPr="00100127">
        <w:rPr>
          <w:rFonts w:ascii="Times New Roman" w:hAnsi="Times New Roman" w:cs="Times New Roman"/>
          <w:sz w:val="28"/>
          <w:szCs w:val="28"/>
        </w:rPr>
        <w:br/>
        <w:t>| `Pymaceuticals_</w:t>
      </w:r>
      <w:proofErr w:type="gramStart"/>
      <w:r w:rsidRPr="00100127">
        <w:rPr>
          <w:rFonts w:ascii="Times New Roman" w:hAnsi="Times New Roman" w:cs="Times New Roman"/>
          <w:sz w:val="28"/>
          <w:szCs w:val="28"/>
        </w:rPr>
        <w:t>complete.ipynb</w:t>
      </w:r>
      <w:proofErr w:type="gramEnd"/>
      <w:r w:rsidRPr="00100127">
        <w:rPr>
          <w:rFonts w:ascii="Times New Roman" w:hAnsi="Times New Roman" w:cs="Times New Roman"/>
          <w:sz w:val="28"/>
          <w:szCs w:val="28"/>
        </w:rPr>
        <w:t>` | Full Jupyter notebook with code, plots, and commentary. |</w:t>
      </w:r>
      <w:r w:rsidRPr="00100127">
        <w:rPr>
          <w:rFonts w:ascii="Times New Roman" w:hAnsi="Times New Roman" w:cs="Times New Roman"/>
          <w:sz w:val="28"/>
          <w:szCs w:val="28"/>
        </w:rPr>
        <w:br/>
        <w:t>| `data/` | Raw CSV files: `Mouse_metadata.csv`, `Study_results.csv`. |</w:t>
      </w:r>
      <w:r w:rsidRPr="00100127">
        <w:rPr>
          <w:rFonts w:ascii="Times New Roman" w:hAnsi="Times New Roman" w:cs="Times New Roman"/>
          <w:sz w:val="28"/>
          <w:szCs w:val="28"/>
        </w:rPr>
        <w:br/>
        <w:t>| `images/` | Automatically exported charts (bar, pie, box, line, scatter). |</w:t>
      </w:r>
      <w:r w:rsidRPr="00100127">
        <w:rPr>
          <w:rFonts w:ascii="Times New Roman" w:hAnsi="Times New Roman" w:cs="Times New Roman"/>
          <w:sz w:val="28"/>
          <w:szCs w:val="28"/>
        </w:rPr>
        <w:br/>
        <w:t xml:space="preserve">| `README.md` | *You are </w:t>
      </w:r>
      <w:proofErr w:type="gramStart"/>
      <w:r w:rsidRPr="00100127">
        <w:rPr>
          <w:rFonts w:ascii="Times New Roman" w:hAnsi="Times New Roman" w:cs="Times New Roman"/>
          <w:sz w:val="28"/>
          <w:szCs w:val="28"/>
        </w:rPr>
        <w:t>here.*</w:t>
      </w:r>
      <w:proofErr w:type="gramEnd"/>
      <w:r w:rsidRPr="00100127">
        <w:rPr>
          <w:rFonts w:ascii="Times New Roman" w:hAnsi="Times New Roman" w:cs="Times New Roman"/>
          <w:sz w:val="28"/>
          <w:szCs w:val="28"/>
        </w:rPr>
        <w:t xml:space="preserve"> Project description and run instructions. |</w:t>
      </w:r>
      <w:r w:rsidRPr="00100127">
        <w:rPr>
          <w:rFonts w:ascii="Times New Roman" w:hAnsi="Times New Roman" w:cs="Times New Roman"/>
          <w:sz w:val="28"/>
          <w:szCs w:val="28"/>
        </w:rPr>
        <w:br/>
      </w:r>
      <w:r w:rsidRPr="00100127">
        <w:rPr>
          <w:rFonts w:ascii="Times New Roman" w:hAnsi="Times New Roman" w:cs="Times New Roman"/>
          <w:sz w:val="28"/>
          <w:szCs w:val="28"/>
        </w:rPr>
        <w:br/>
      </w:r>
      <w:r w:rsidRPr="00100127">
        <w:rPr>
          <w:rFonts w:ascii="Times New Roman" w:hAnsi="Times New Roman" w:cs="Times New Roman"/>
          <w:b/>
          <w:bCs/>
          <w:sz w:val="28"/>
          <w:szCs w:val="28"/>
        </w:rPr>
        <w:t>## How to Run</w:t>
      </w:r>
      <w:r w:rsidRPr="00100127">
        <w:rPr>
          <w:rFonts w:ascii="Times New Roman" w:hAnsi="Times New Roman" w:cs="Times New Roman"/>
          <w:sz w:val="28"/>
          <w:szCs w:val="28"/>
        </w:rPr>
        <w:t xml:space="preserve">  </w:t>
      </w:r>
      <w:r w:rsidRPr="00100127">
        <w:rPr>
          <w:rFonts w:ascii="Times New Roman" w:hAnsi="Times New Roman" w:cs="Times New Roman"/>
          <w:sz w:val="28"/>
          <w:szCs w:val="28"/>
        </w:rPr>
        <w:br/>
        <w:t xml:space="preserve">1. Clone or download this repo.  </w:t>
      </w:r>
      <w:r w:rsidRPr="00100127">
        <w:rPr>
          <w:rFonts w:ascii="Times New Roman" w:hAnsi="Times New Roman" w:cs="Times New Roman"/>
          <w:sz w:val="28"/>
          <w:szCs w:val="28"/>
        </w:rPr>
        <w:br/>
        <w:t xml:space="preserve">2. Ensure Python 3.10+ with `pandas`, `matplotlib`, and `scipy` installed.  </w:t>
      </w:r>
      <w:r w:rsidRPr="00100127">
        <w:rPr>
          <w:rFonts w:ascii="Times New Roman" w:hAnsi="Times New Roman" w:cs="Times New Roman"/>
          <w:sz w:val="28"/>
          <w:szCs w:val="28"/>
        </w:rPr>
        <w:br/>
        <w:t>3. Launch VS Code &amp; open `Pymaceuticals_</w:t>
      </w:r>
      <w:proofErr w:type="gramStart"/>
      <w:r w:rsidRPr="00100127">
        <w:rPr>
          <w:rFonts w:ascii="Times New Roman" w:hAnsi="Times New Roman" w:cs="Times New Roman"/>
          <w:sz w:val="28"/>
          <w:szCs w:val="28"/>
        </w:rPr>
        <w:t>complete.ipynb</w:t>
      </w:r>
      <w:proofErr w:type="gramEnd"/>
      <w:r w:rsidRPr="00100127">
        <w:rPr>
          <w:rFonts w:ascii="Times New Roman" w:hAnsi="Times New Roman" w:cs="Times New Roman"/>
          <w:sz w:val="28"/>
          <w:szCs w:val="28"/>
        </w:rPr>
        <w:t xml:space="preserve">`.  </w:t>
      </w:r>
      <w:r w:rsidRPr="00100127">
        <w:rPr>
          <w:rFonts w:ascii="Times New Roman" w:hAnsi="Times New Roman" w:cs="Times New Roman"/>
          <w:sz w:val="28"/>
          <w:szCs w:val="28"/>
        </w:rPr>
        <w:br/>
        <w:t xml:space="preserve">4. Select a kernel with the required libraries and **Run All**.  </w:t>
      </w:r>
      <w:r w:rsidRPr="00100127">
        <w:rPr>
          <w:rFonts w:ascii="Times New Roman" w:hAnsi="Times New Roman" w:cs="Times New Roman"/>
          <w:sz w:val="28"/>
          <w:szCs w:val="28"/>
        </w:rPr>
        <w:br/>
      </w:r>
      <w:r w:rsidRPr="00100127">
        <w:rPr>
          <w:rFonts w:ascii="Times New Roman" w:hAnsi="Times New Roman" w:cs="Times New Roman"/>
          <w:sz w:val="28"/>
          <w:szCs w:val="28"/>
        </w:rPr>
        <w:br/>
      </w:r>
      <w:r w:rsidRPr="00100127">
        <w:rPr>
          <w:rFonts w:ascii="Times New Roman" w:hAnsi="Times New Roman" w:cs="Times New Roman"/>
          <w:b/>
          <w:bCs/>
          <w:sz w:val="28"/>
          <w:szCs w:val="28"/>
        </w:rPr>
        <w:t>## Key Findings</w:t>
      </w:r>
      <w:r w:rsidRPr="00100127">
        <w:rPr>
          <w:rFonts w:ascii="Times New Roman" w:hAnsi="Times New Roman" w:cs="Times New Roman"/>
          <w:sz w:val="28"/>
          <w:szCs w:val="28"/>
        </w:rPr>
        <w:t xml:space="preserve">  </w:t>
      </w:r>
      <w:r w:rsidRPr="00100127">
        <w:rPr>
          <w:rFonts w:ascii="Times New Roman" w:hAnsi="Times New Roman" w:cs="Times New Roman"/>
          <w:sz w:val="28"/>
          <w:szCs w:val="28"/>
        </w:rPr>
        <w:br/>
        <w:t xml:space="preserve">* **Capomulin** and **Ramicane** achieved the lowest median final </w:t>
      </w:r>
      <w:r w:rsidRPr="00100127">
        <w:rPr>
          <w:rFonts w:ascii="Times New Roman" w:hAnsi="Times New Roman" w:cs="Times New Roman"/>
          <w:sz w:val="28"/>
          <w:szCs w:val="28"/>
        </w:rPr>
        <w:lastRenderedPageBreak/>
        <w:t xml:space="preserve">tumor volumes with tight IQRs, showing strong and consistent efficacy.  </w:t>
      </w:r>
      <w:r w:rsidRPr="00100127">
        <w:rPr>
          <w:rFonts w:ascii="Times New Roman" w:hAnsi="Times New Roman" w:cs="Times New Roman"/>
          <w:sz w:val="28"/>
          <w:szCs w:val="28"/>
        </w:rPr>
        <w:br/>
        <w:t xml:space="preserve">* **Infubinol** displayed a wide volume spread and several high‑value outliers, indicating variable response and potential resistance.  </w:t>
      </w:r>
      <w:r w:rsidRPr="00100127">
        <w:rPr>
          <w:rFonts w:ascii="Times New Roman" w:hAnsi="Times New Roman" w:cs="Times New Roman"/>
          <w:sz w:val="28"/>
          <w:szCs w:val="28"/>
        </w:rPr>
        <w:br/>
        <w:t xml:space="preserve">* Tumor volume under Capomulin correlated positively with body weight (Pearson _r_ annotated in the scatterplot); heavier mice may need weight‑adjusted dosing.  </w:t>
      </w:r>
      <w:r w:rsidRPr="00100127">
        <w:rPr>
          <w:rFonts w:ascii="Times New Roman" w:hAnsi="Times New Roman" w:cs="Times New Roman"/>
          <w:sz w:val="28"/>
          <w:szCs w:val="28"/>
        </w:rPr>
        <w:br/>
      </w:r>
      <w:r w:rsidRPr="00100127">
        <w:rPr>
          <w:rFonts w:ascii="Times New Roman" w:hAnsi="Times New Roman" w:cs="Times New Roman"/>
          <w:sz w:val="28"/>
          <w:szCs w:val="28"/>
        </w:rPr>
        <w:br/>
      </w:r>
      <w:r w:rsidRPr="00100127">
        <w:rPr>
          <w:rFonts w:ascii="Times New Roman" w:hAnsi="Times New Roman" w:cs="Times New Roman"/>
          <w:b/>
          <w:bCs/>
          <w:sz w:val="28"/>
          <w:szCs w:val="28"/>
        </w:rPr>
        <w:t>## Technologies</w:t>
      </w:r>
      <w:r w:rsidRPr="00100127">
        <w:rPr>
          <w:rFonts w:ascii="Times New Roman" w:hAnsi="Times New Roman" w:cs="Times New Roman"/>
          <w:sz w:val="28"/>
          <w:szCs w:val="28"/>
        </w:rPr>
        <w:t xml:space="preserve">  </w:t>
      </w:r>
      <w:r w:rsidRPr="00100127">
        <w:rPr>
          <w:rFonts w:ascii="Times New Roman" w:hAnsi="Times New Roman" w:cs="Times New Roman"/>
          <w:sz w:val="28"/>
          <w:szCs w:val="28"/>
        </w:rPr>
        <w:br/>
        <w:t xml:space="preserve">* Python 3.10+  </w:t>
      </w:r>
      <w:r w:rsidRPr="00100127">
        <w:rPr>
          <w:rFonts w:ascii="Times New Roman" w:hAnsi="Times New Roman" w:cs="Times New Roman"/>
          <w:sz w:val="28"/>
          <w:szCs w:val="28"/>
        </w:rPr>
        <w:br/>
        <w:t xml:space="preserve">* Pandas ≥ 2.2  </w:t>
      </w:r>
      <w:r w:rsidRPr="00100127">
        <w:rPr>
          <w:rFonts w:ascii="Times New Roman" w:hAnsi="Times New Roman" w:cs="Times New Roman"/>
          <w:sz w:val="28"/>
          <w:szCs w:val="28"/>
        </w:rPr>
        <w:br/>
        <w:t xml:space="preserve">* Matplotlib ≥ 3.8  </w:t>
      </w:r>
      <w:r w:rsidRPr="00100127">
        <w:rPr>
          <w:rFonts w:ascii="Times New Roman" w:hAnsi="Times New Roman" w:cs="Times New Roman"/>
          <w:sz w:val="28"/>
          <w:szCs w:val="28"/>
        </w:rPr>
        <w:br/>
        <w:t xml:space="preserve">* SciPy ≥ 1.12  </w:t>
      </w:r>
      <w:r w:rsidRPr="00100127">
        <w:rPr>
          <w:rFonts w:ascii="Times New Roman" w:hAnsi="Times New Roman" w:cs="Times New Roman"/>
          <w:sz w:val="28"/>
          <w:szCs w:val="28"/>
        </w:rPr>
        <w:br/>
        <w:t xml:space="preserve">* Jupyter Notebook / VS Code  </w:t>
      </w:r>
      <w:r w:rsidRPr="00100127">
        <w:rPr>
          <w:rFonts w:ascii="Times New Roman" w:hAnsi="Times New Roman" w:cs="Times New Roman"/>
          <w:sz w:val="28"/>
          <w:szCs w:val="28"/>
        </w:rPr>
        <w:br/>
      </w:r>
      <w:r w:rsidRPr="00100127">
        <w:rPr>
          <w:rFonts w:ascii="Times New Roman" w:hAnsi="Times New Roman" w:cs="Times New Roman"/>
          <w:sz w:val="28"/>
          <w:szCs w:val="28"/>
        </w:rPr>
        <w:br/>
      </w:r>
      <w:r w:rsidRPr="00100127">
        <w:rPr>
          <w:rFonts w:ascii="Times New Roman" w:hAnsi="Times New Roman" w:cs="Times New Roman"/>
          <w:b/>
          <w:bCs/>
          <w:sz w:val="28"/>
          <w:szCs w:val="28"/>
        </w:rPr>
        <w:t>## License</w:t>
      </w:r>
      <w:r w:rsidRPr="00100127">
        <w:rPr>
          <w:rFonts w:ascii="Times New Roman" w:hAnsi="Times New Roman" w:cs="Times New Roman"/>
          <w:sz w:val="28"/>
          <w:szCs w:val="28"/>
        </w:rPr>
        <w:t xml:space="preserve">  </w:t>
      </w:r>
      <w:r w:rsidRPr="00100127">
        <w:rPr>
          <w:rFonts w:ascii="Times New Roman" w:hAnsi="Times New Roman" w:cs="Times New Roman"/>
          <w:sz w:val="28"/>
          <w:szCs w:val="28"/>
        </w:rPr>
        <w:br/>
        <w:t xml:space="preserve">This project is released under the **MIT License** – see `LICENSE` for details.  </w:t>
      </w:r>
      <w:r w:rsidRPr="00100127">
        <w:rPr>
          <w:rFonts w:ascii="Times New Roman" w:hAnsi="Times New Roman" w:cs="Times New Roman"/>
          <w:sz w:val="28"/>
          <w:szCs w:val="28"/>
        </w:rPr>
        <w:br/>
      </w:r>
      <w:r w:rsidRPr="00100127">
        <w:rPr>
          <w:rFonts w:ascii="Times New Roman" w:hAnsi="Times New Roman" w:cs="Times New Roman"/>
          <w:sz w:val="28"/>
          <w:szCs w:val="28"/>
        </w:rPr>
        <w:br/>
      </w:r>
      <w:r w:rsidRPr="00100127">
        <w:rPr>
          <w:rFonts w:ascii="Times New Roman" w:hAnsi="Times New Roman" w:cs="Times New Roman"/>
          <w:b/>
          <w:bCs/>
          <w:sz w:val="28"/>
          <w:szCs w:val="28"/>
        </w:rPr>
        <w:t xml:space="preserve">## </w:t>
      </w:r>
      <w:r w:rsidR="00100127" w:rsidRPr="00100127">
        <w:rPr>
          <w:rFonts w:ascii="Times New Roman" w:hAnsi="Times New Roman" w:cs="Times New Roman"/>
          <w:b/>
          <w:bCs/>
          <w:sz w:val="28"/>
          <w:szCs w:val="28"/>
        </w:rPr>
        <w:t>Contact</w:t>
      </w:r>
      <w:r w:rsidRPr="00100127">
        <w:rPr>
          <w:rFonts w:ascii="Times New Roman" w:hAnsi="Times New Roman" w:cs="Times New Roman"/>
          <w:sz w:val="28"/>
          <w:szCs w:val="28"/>
        </w:rPr>
        <w:br/>
        <w:t xml:space="preserve">Questions or feedback? Please reach out at **rlopezarisleyda@gmail.com**.  </w:t>
      </w:r>
      <w:r w:rsidRPr="00100127">
        <w:rPr>
          <w:rFonts w:ascii="Times New Roman" w:hAnsi="Times New Roman" w:cs="Times New Roman"/>
          <w:sz w:val="28"/>
          <w:szCs w:val="28"/>
        </w:rPr>
        <w:br/>
      </w:r>
    </w:p>
    <w:sectPr w:rsidR="00342069" w:rsidRPr="0010012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52664787">
    <w:abstractNumId w:val="8"/>
  </w:num>
  <w:num w:numId="2" w16cid:durableId="2121560664">
    <w:abstractNumId w:val="6"/>
  </w:num>
  <w:num w:numId="3" w16cid:durableId="622535970">
    <w:abstractNumId w:val="5"/>
  </w:num>
  <w:num w:numId="4" w16cid:durableId="811557266">
    <w:abstractNumId w:val="4"/>
  </w:num>
  <w:num w:numId="5" w16cid:durableId="1392733528">
    <w:abstractNumId w:val="7"/>
  </w:num>
  <w:num w:numId="6" w16cid:durableId="1690138310">
    <w:abstractNumId w:val="3"/>
  </w:num>
  <w:num w:numId="7" w16cid:durableId="2044595439">
    <w:abstractNumId w:val="2"/>
  </w:num>
  <w:num w:numId="8" w16cid:durableId="1625694678">
    <w:abstractNumId w:val="1"/>
  </w:num>
  <w:num w:numId="9" w16cid:durableId="16414928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00127"/>
    <w:rsid w:val="0015074B"/>
    <w:rsid w:val="0029639D"/>
    <w:rsid w:val="00326F90"/>
    <w:rsid w:val="00342069"/>
    <w:rsid w:val="00AA1D8D"/>
    <w:rsid w:val="00B47730"/>
    <w:rsid w:val="00CB0664"/>
    <w:rsid w:val="00ED2541"/>
    <w:rsid w:val="00F44D6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659ECB"/>
  <w14:defaultImageDpi w14:val="300"/>
  <w15:docId w15:val="{C3776707-62CF-CA4B-A0D8-320599218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Egberto Espinal</cp:lastModifiedBy>
  <cp:revision>2</cp:revision>
  <dcterms:created xsi:type="dcterms:W3CDTF">2025-05-03T13:31:00Z</dcterms:created>
  <dcterms:modified xsi:type="dcterms:W3CDTF">2025-05-03T13:31:00Z</dcterms:modified>
  <cp:category/>
</cp:coreProperties>
</file>